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61854-2020 i Mörbylånga kommun</w:t>
      </w:r>
    </w:p>
    <w:p>
      <w:r>
        <w:t>Detta dokument behandlar höga naturvärden i avverkningsamälan A 61854-2020 i Mörbylånga kommun. Denna avverkningsanmälan inkom 2020-11-20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kalktallört (S), murgröna (S), scharlakansvårskål agg.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854-2020.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6271341, E 599344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