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9270-2020 i Mörbylånga kommun</w:t>
      </w:r>
    </w:p>
    <w:p>
      <w:r>
        <w:t>Detta dokument behandlar höga naturvärden i avverkningsamälan A 9270-2020 i Mörbylånga kommun. Denna avverkningsanmälan inkom 2020-02-19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murgröna (S), skogsknipprot (S, §8) och strävlosta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9270-2020.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6279880, E 599369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