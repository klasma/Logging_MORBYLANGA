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66041-2018 i Mörbylånga kommun</w:t>
      </w:r>
    </w:p>
    <w:p>
      <w:r>
        <w:t>Detta dokument behandlar höga naturvärden i avverkningsamälan A 66041-2018 i Mörbylånga kommun. Denna avverkningsanmälan inkom 2018-11-30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lundalm (CR), skogsalm (CR), ask (EN), desmeknopp (NT), hårig jordstjärna (NT), ängsskära (NT), tvåblad (S, §8), underviol (S) och sankt pers 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66041-2018.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6260470, E 589121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Sankt pers 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