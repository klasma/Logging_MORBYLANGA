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11163-2021 i Mörbylånga kommun</w:t>
      </w:r>
    </w:p>
    <w:p>
      <w:r>
        <w:t>Detta dokument behandlar höga naturvärden i avverkningsamälan A 11163-2021 i Mörbylånga kommun. Denna avverkningsanmälan inkom 2021-03-07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knippnejlika (VU, §8), backklöver (NT), blyvivel (NT), Edwardsiana plebeja (NT), Edwardsiana ulmiphagus (NT) och svart majbagge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11163-2021.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6275743, E 592509 i SWEREF 99 TM.</w:t>
      </w:r>
    </w:p>
    <w:p>
      <w:pPr>
        <w:pStyle w:val="Heading1"/>
      </w:pPr>
      <w:r>
        <w:t>Fridlysta arter</w:t>
      </w:r>
    </w:p>
    <w:p>
      <w:r>
        <w:t xml:space="preserve">Följande fridlysta arter har sina livsmiljöer och växtplatser i den avverkningsanmälda skogen: </w:t>
      </w:r>
    </w:p>
    <w:p>
      <w:pPr>
        <w:pStyle w:val="ListBullet"/>
      </w:pPr>
      <w:r>
        <w:t>Knippnejlika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