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55589-2019 i Mörbylånga kommun</w:t>
      </w:r>
    </w:p>
    <w:p>
      <w:r>
        <w:t>Detta dokument behandlar höga naturvärden i avverkningsamälan A 55589-2019 i Mörbylånga kommun. Denna avverkningsanmälan inkom 2019-10-22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stare (VU, §4), gulsparv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5589-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6280289, E 599741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Gulsparv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