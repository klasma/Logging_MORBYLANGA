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6097-2019 i Mörbylånga kommun</w:t>
      </w:r>
    </w:p>
    <w:p>
      <w:r>
        <w:t>Detta dokument behandlar höga naturvärden i avverkningsamälan A 6097-2019 i Mörbylånga kommun. Denna avverkningsanmälan inkom 2019-01-28 och omfattar 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6 naturvårdsarter hittats: backklöver (NT), solvända (NT), ängsskära (NT), brudsporre (§8), johannesnycklar (§8) och gullviva (§9).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78962"/>
            <wp:docPr id="1" name="Picture 1"/>
            <wp:cNvGraphicFramePr>
              <a:graphicFrameLocks noChangeAspect="1"/>
            </wp:cNvGraphicFramePr>
            <a:graphic>
              <a:graphicData uri="http://schemas.openxmlformats.org/drawingml/2006/picture">
                <pic:pic>
                  <pic:nvPicPr>
                    <pic:cNvPr id="0" name="A 6097-2019.png"/>
                    <pic:cNvPicPr/>
                  </pic:nvPicPr>
                  <pic:blipFill>
                    <a:blip r:embed="rId16"/>
                    <a:stretch>
                      <a:fillRect/>
                    </a:stretch>
                  </pic:blipFill>
                  <pic:spPr>
                    <a:xfrm>
                      <a:off x="0" y="0"/>
                      <a:ext cx="5486400" cy="35789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6281748, E 603495 i SWEREF 99 TM.</w:t>
      </w:r>
    </w:p>
    <w:p>
      <w:pPr>
        <w:pStyle w:val="Heading1"/>
      </w:pPr>
      <w:r>
        <w:t>Fridlysta arter</w:t>
      </w:r>
    </w:p>
    <w:p>
      <w:r>
        <w:t xml:space="preserve">Följande fridlysta arter har sina livsmiljöer och växtplatser i den avverkningsanmälda skogen: </w:t>
      </w:r>
    </w:p>
    <w:p>
      <w:pPr>
        <w:pStyle w:val="ListBullet"/>
      </w:pPr>
      <w:r>
        <w:t>Brudsporre (§8)</w:t>
      </w:r>
    </w:p>
    <w:p>
      <w:pPr>
        <w:pStyle w:val="ListBullet"/>
      </w:pPr>
      <w:r>
        <w:t>Johannesnycklar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