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9969-2019 i Mörbylånga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